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 6 9</w:t>
      </w:r>
    </w:p>
    <w:p>
      <w:r>
        <w:t>TURN 1**********************************************************</w:t>
      </w:r>
    </w:p>
    <w:p>
      <w:r>
        <w:t>HINT 1</w:t>
      </w:r>
    </w:p>
    <w:p>
      <w:r>
        <w:t>1</w:t>
      </w:r>
    </w:p>
    <w:p>
      <w:r>
        <w:t>15</w:t>
      </w:r>
    </w:p>
    <w:p>
      <w:r>
        <w:t>10 11</w:t>
      </w:r>
    </w:p>
    <w:p>
      <w:r>
        <w:t>11 10</w:t>
      </w:r>
    </w:p>
    <w:p>
      <w:r>
        <w:t>12 15</w:t>
      </w:r>
    </w:p>
    <w:p>
      <w:r>
        <w:t>1 4</w:t>
      </w:r>
    </w:p>
    <w:p>
      <w:r>
        <w:t>7 2</w:t>
      </w:r>
    </w:p>
    <w:p>
      <w:r>
        <w:t>2 15</w:t>
      </w:r>
    </w:p>
    <w:p>
      <w:r>
        <w:t>2 15</w:t>
      </w:r>
    </w:p>
    <w:p>
      <w:r>
        <w:t>5 12</w:t>
      </w:r>
    </w:p>
    <w:p>
      <w:r>
        <w:t>14 5</w:t>
      </w:r>
    </w:p>
    <w:p>
      <w:r>
        <w:t>4 1</w:t>
      </w:r>
    </w:p>
    <w:p>
      <w:r>
        <w:t>6 2</w:t>
      </w:r>
    </w:p>
    <w:p>
      <w:r>
        <w:t>13 10</w:t>
      </w:r>
    </w:p>
    <w:p>
      <w:r>
        <w:t>15 5</w:t>
      </w:r>
    </w:p>
    <w:p>
      <w:r>
        <w:t>13 0</w:t>
      </w:r>
    </w:p>
    <w:p>
      <w:r>
        <w:t>8 15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1 steps, direction N</w:t>
      </w:r>
    </w:p>
    <w:p>
      <w:r>
        <w:t>[-1, 0]</w:t>
      </w:r>
    </w:p>
    <w:p>
      <w:r>
        <w:t>1</w:t>
      </w:r>
    </w:p>
    <w:p>
      <w:r>
        <w:t>SMALL SCAN</w:t>
      </w:r>
    </w:p>
    <w:p>
      <w:r>
        <w:t>MASK</w:t>
      </w:r>
    </w:p>
    <w:p>
      <w:r>
        <w:t>5 9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1 steps, direction S</w:t>
      </w:r>
    </w:p>
    <w:p>
      <w:r>
        <w:t>[1, 0]</w:t>
      </w:r>
    </w:p>
    <w:p>
      <w:r>
        <w:t>1</w:t>
      </w:r>
    </w:p>
    <w:p>
      <w:r>
        <w:t>SMALL SCAN</w:t>
      </w:r>
    </w:p>
    <w:p>
      <w:r>
        <w:t>MASK</w:t>
      </w:r>
    </w:p>
    <w:p>
      <w:r>
        <w:t>6 9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2**********************************************************</w:t>
      </w:r>
    </w:p>
    <w:p>
      <w:r>
        <w:t>HINT 2</w:t>
      </w:r>
    </w:p>
    <w:p>
      <w:r>
        <w:t>13</w:t>
      </w:r>
    </w:p>
    <w:p>
      <w:r>
        <w:t>4 2</w:t>
      </w:r>
    </w:p>
    <w:p>
      <w:r>
        <w:t>S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True</w:t>
      </w:r>
    </w:p>
    <w:p>
      <w:r>
        <w:t>MASK</w:t>
      </w:r>
    </w:p>
    <w:p>
      <w:r>
        <w:t>6 9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1 steps, direction W</w:t>
      </w:r>
    </w:p>
    <w:p>
      <w:r>
        <w:t>[0, -1]</w:t>
      </w:r>
    </w:p>
    <w:p>
      <w:r>
        <w:t>1</w:t>
      </w:r>
    </w:p>
    <w:p>
      <w:r>
        <w:t>SMALL SCAN</w:t>
      </w:r>
    </w:p>
    <w:p>
      <w:r>
        <w:t>MASK</w:t>
      </w:r>
    </w:p>
    <w:p>
      <w:r>
        <w:t>6 8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3**********************************************************</w:t>
      </w:r>
    </w:p>
    <w:p>
      <w:r>
        <w:t>HINT 3</w:t>
      </w:r>
    </w:p>
    <w:p>
      <w:r>
        <w:t>11</w:t>
      </w:r>
    </w:p>
    <w:p>
      <w:r>
        <w:t>True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3</w:t>
      </w:r>
    </w:p>
    <w:p>
      <w:r>
        <w:t>True</w:t>
      </w:r>
    </w:p>
    <w:p>
      <w:r>
        <w:t>MASK</w:t>
      </w:r>
    </w:p>
    <w:p>
      <w:r>
        <w:t>6 8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W</w:t>
      </w:r>
    </w:p>
    <w:p>
      <w:r>
        <w:t>[0, -1]</w:t>
      </w:r>
    </w:p>
    <w:p>
      <w:r>
        <w:t>4</w:t>
      </w:r>
    </w:p>
    <w:p>
      <w:r>
        <w:t>MASK</w:t>
      </w:r>
    </w:p>
    <w:p>
      <w:r>
        <w:t>6 4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4**********************************************************</w:t>
      </w:r>
    </w:p>
    <w:p>
      <w:r>
        <w:t>Reveal 4 2</w:t>
      </w:r>
    </w:p>
    <w:p>
      <w:r>
        <w:t>HINT 4</w:t>
      </w:r>
    </w:p>
    <w:p>
      <w:r>
        <w:t>10</w:t>
      </w:r>
    </w:p>
    <w:p>
      <w:r>
        <w:t>True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4</w:t>
      </w:r>
    </w:p>
    <w:p>
      <w:r>
        <w:t>False</w:t>
      </w:r>
    </w:p>
    <w:p>
      <w:r>
        <w:t>MASK</w:t>
      </w:r>
    </w:p>
    <w:p>
      <w:r>
        <w:t>6 4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TELEPORT</w:t>
      </w:r>
    </w:p>
    <w:p>
      <w:r>
        <w:t>7 3</w:t>
      </w:r>
    </w:p>
    <w:p>
      <w:r>
        <w:t>MASK</w:t>
      </w:r>
    </w:p>
    <w:p>
      <w:r>
        <w:t>7 3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7 3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