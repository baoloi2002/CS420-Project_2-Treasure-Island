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</w:t>
      </w:r>
    </w:p>
    <w:p>
      <w:r>
        <w:t>AGENT: 35 12</w:t>
      </w:r>
    </w:p>
    <w:p>
      <w:r>
        <w:t>TURN 1**********************************************************</w:t>
      </w:r>
    </w:p>
    <w:p>
      <w:r>
        <w:t>HINT 1</w:t>
      </w:r>
    </w:p>
    <w:p>
      <w:r>
        <w:t>9</w:t>
      </w:r>
    </w:p>
    <w:p>
      <w:r>
        <w:t>6 7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2 MOVE 1 steps, direction N</w:t>
      </w:r>
    </w:p>
    <w:p>
      <w:r>
        <w:t>[-1, 0]</w:t>
      </w:r>
    </w:p>
    <w:p>
      <w:r>
        <w:t>1</w:t>
      </w:r>
    </w:p>
    <w:p>
      <w:r>
        <w:t>SMALL SCAN</w:t>
      </w:r>
    </w:p>
    <w:p>
      <w:r>
        <w:t>MASK</w:t>
      </w:r>
    </w:p>
    <w:p>
      <w:r>
        <w:t>34 12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E</w:t>
      </w:r>
    </w:p>
    <w:p>
      <w:r>
        <w:t>[0, 1]</w:t>
      </w:r>
    </w:p>
    <w:p>
      <w:r>
        <w:t>4</w:t>
      </w:r>
    </w:p>
    <w:p>
      <w:r>
        <w:t>MASK</w:t>
      </w:r>
    </w:p>
    <w:p>
      <w:r>
        <w:t>34 16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2**********************************************************</w:t>
      </w:r>
    </w:p>
    <w:p>
      <w:r>
        <w:t>HINT 2</w:t>
      </w:r>
    </w:p>
    <w:p>
      <w:r>
        <w:t>15</w:t>
      </w:r>
    </w:p>
    <w:p>
      <w:r>
        <w:t>False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2</w:t>
      </w:r>
    </w:p>
    <w:p>
      <w:r>
        <w:t>False</w:t>
      </w:r>
    </w:p>
    <w:p>
      <w:r>
        <w:t>MASK</w:t>
      </w:r>
    </w:p>
    <w:p>
      <w:r>
        <w:t>34 16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S</w:t>
      </w:r>
    </w:p>
    <w:p>
      <w:r>
        <w:t>[1, 0]</w:t>
      </w:r>
    </w:p>
    <w:p>
      <w:r>
        <w:t>4</w:t>
      </w:r>
    </w:p>
    <w:p>
      <w:r>
        <w:t>MASK</w:t>
      </w:r>
    </w:p>
    <w:p>
      <w:r>
        <w:t>38 16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3**********************************************************</w:t>
      </w:r>
    </w:p>
    <w:p>
      <w:r>
        <w:t>Reveal 39 23</w:t>
      </w:r>
    </w:p>
    <w:p>
      <w:r>
        <w:t>HINT 3</w:t>
      </w:r>
    </w:p>
    <w:p>
      <w:r>
        <w:t>8</w:t>
      </w:r>
    </w:p>
    <w:p>
      <w:r>
        <w:t>COL</w:t>
      </w:r>
    </w:p>
    <w:p>
      <w:r>
        <w:t>45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3</w:t>
      </w:r>
    </w:p>
    <w:p>
      <w:r>
        <w:t>True</w:t>
      </w:r>
    </w:p>
    <w:p>
      <w:r>
        <w:t>MASK</w:t>
      </w:r>
    </w:p>
    <w:p>
      <w:r>
        <w:t>38 16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S</w:t>
      </w:r>
    </w:p>
    <w:p>
      <w:r>
        <w:t>[1, 0]</w:t>
      </w:r>
    </w:p>
    <w:p>
      <w:r>
        <w:t>4</w:t>
      </w:r>
    </w:p>
    <w:p>
      <w:r>
        <w:t>MASK</w:t>
      </w:r>
    </w:p>
    <w:p>
      <w:r>
        <w:t>42 16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4 : 11 turns left to pirate to the treasure **********************************************************</w:t>
      </w:r>
    </w:p>
    <w:p>
      <w:r>
        <w:t>FREE PIRATE</w:t>
      </w:r>
    </w:p>
    <w:p>
      <w:r>
        <w:t>HINT 4</w:t>
      </w:r>
    </w:p>
    <w:p>
      <w:r>
        <w:t>8</w:t>
      </w:r>
    </w:p>
    <w:p>
      <w:r>
        <w:t>ROW</w:t>
      </w:r>
    </w:p>
    <w:p>
      <w:r>
        <w:t>33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4</w:t>
      </w:r>
    </w:p>
    <w:p>
      <w:r>
        <w:t>False</w:t>
      </w:r>
    </w:p>
    <w:p>
      <w:r>
        <w:t>MASK</w:t>
      </w:r>
    </w:p>
    <w:p>
      <w:r>
        <w:t>42 16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E</w:t>
      </w:r>
    </w:p>
    <w:p>
      <w:r>
        <w:t>[0, 1]</w:t>
      </w:r>
    </w:p>
    <w:p>
      <w:r>
        <w:t>4</w:t>
      </w:r>
    </w:p>
    <w:p>
      <w:r>
        <w:t>MASK</w:t>
      </w:r>
    </w:p>
    <w:p>
      <w:r>
        <w:t>42 20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5 : 10 turns left to pirate to the treasure **********************************************************</w:t>
      </w:r>
    </w:p>
    <w:p>
      <w:r>
        <w:t>HINT 5</w:t>
      </w:r>
    </w:p>
    <w:p>
      <w:r>
        <w:t>13</w:t>
      </w:r>
    </w:p>
    <w:p>
      <w:r>
        <w:t>32 32</w:t>
      </w:r>
    </w:p>
    <w:p>
      <w:r>
        <w:t>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5</w:t>
      </w:r>
    </w:p>
    <w:p>
      <w:r>
        <w:t>True</w:t>
      </w:r>
    </w:p>
    <w:p>
      <w:r>
        <w:t>MASK</w:t>
      </w:r>
    </w:p>
    <w:p>
      <w:r>
        <w:t>42 20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E</w:t>
      </w:r>
    </w:p>
    <w:p>
      <w:r>
        <w:t>[0, 1]</w:t>
      </w:r>
    </w:p>
    <w:p>
      <w:r>
        <w:t>4</w:t>
      </w:r>
    </w:p>
    <w:p>
      <w:r>
        <w:t>MASK</w:t>
      </w:r>
    </w:p>
    <w:p>
      <w:r>
        <w:t>42 24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6 : 9 turns left to pirate to the treasure **********************************************************</w:t>
      </w:r>
    </w:p>
    <w:p>
      <w:r>
        <w:t>HINT 6</w:t>
      </w:r>
    </w:p>
    <w:p>
      <w:r>
        <w:t>2</w:t>
      </w:r>
    </w:p>
    <w:p>
      <w:r>
        <w:t>4</w:t>
      </w:r>
    </w:p>
    <w:p>
      <w:r>
        <w:t xml:space="preserve"> 13 2 3 16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6</w:t>
      </w:r>
    </w:p>
    <w:p>
      <w:r>
        <w:t>False</w:t>
      </w:r>
    </w:p>
    <w:p>
      <w:r>
        <w:t>MASK</w:t>
      </w:r>
    </w:p>
    <w:p>
      <w:r>
        <w:t>42 24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N</w:t>
      </w:r>
    </w:p>
    <w:p>
      <w:r>
        <w:t>[-1, 0]</w:t>
      </w:r>
    </w:p>
    <w:p>
      <w:r>
        <w:t>4</w:t>
      </w:r>
    </w:p>
    <w:p>
      <w:r>
        <w:t>MASK</w:t>
      </w:r>
    </w:p>
    <w:p>
      <w:r>
        <w:t>38 24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7 : 8 turns left to pirate to the treasure **********************************************************</w:t>
      </w:r>
    </w:p>
    <w:p>
      <w:r>
        <w:t>HINT 7</w:t>
      </w:r>
    </w:p>
    <w:p>
      <w:r>
        <w:t>7</w:t>
      </w:r>
    </w:p>
    <w:p>
      <w:r>
        <w:t>COL</w:t>
      </w:r>
    </w:p>
    <w:p>
      <w:r>
        <w:t>41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7</w:t>
      </w:r>
    </w:p>
    <w:p>
      <w:r>
        <w:t>True</w:t>
      </w:r>
    </w:p>
    <w:p>
      <w:r>
        <w:t>MASK</w:t>
      </w:r>
    </w:p>
    <w:p>
      <w:r>
        <w:t>38 24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TELEPORT</w:t>
      </w:r>
    </w:p>
    <w:p>
      <w:r>
        <w:t>30 38</w:t>
      </w:r>
    </w:p>
    <w:p>
      <w:r>
        <w:t>MASK</w:t>
      </w:r>
    </w:p>
    <w:p>
      <w:r>
        <w:t>30 38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30 38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