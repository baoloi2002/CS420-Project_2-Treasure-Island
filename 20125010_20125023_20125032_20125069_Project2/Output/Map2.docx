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START</w:t>
      </w:r>
    </w:p>
    <w:p>
      <w:r>
        <w:t>AGENT: 8 13</w:t>
      </w:r>
    </w:p>
    <w:p>
      <w:r>
        <w:t>TURN 1**********************************************************</w:t>
      </w:r>
    </w:p>
    <w:p>
      <w:r>
        <w:t>HINT 1</w:t>
      </w:r>
    </w:p>
    <w:p>
      <w:r>
        <w:t>1</w:t>
      </w:r>
    </w:p>
    <w:p>
      <w:r>
        <w:t>15</w:t>
      </w:r>
    </w:p>
    <w:p>
      <w:r>
        <w:t>15 19</w:t>
      </w:r>
    </w:p>
    <w:p>
      <w:r>
        <w:t>0 5</w:t>
      </w:r>
    </w:p>
    <w:p>
      <w:r>
        <w:t>21 26</w:t>
      </w:r>
    </w:p>
    <w:p>
      <w:r>
        <w:t>19 29</w:t>
      </w:r>
    </w:p>
    <w:p>
      <w:r>
        <w:t>27 13</w:t>
      </w:r>
    </w:p>
    <w:p>
      <w:r>
        <w:t>18 23</w:t>
      </w:r>
    </w:p>
    <w:p>
      <w:r>
        <w:t>15 23</w:t>
      </w:r>
    </w:p>
    <w:p>
      <w:r>
        <w:t>15 14</w:t>
      </w:r>
    </w:p>
    <w:p>
      <w:r>
        <w:t>11 1</w:t>
      </w:r>
    </w:p>
    <w:p>
      <w:r>
        <w:t>25 27</w:t>
      </w:r>
    </w:p>
    <w:p>
      <w:r>
        <w:t>6 4</w:t>
      </w:r>
    </w:p>
    <w:p>
      <w:r>
        <w:t>9 1</w:t>
      </w:r>
    </w:p>
    <w:p>
      <w:r>
        <w:t>12 9</w:t>
      </w:r>
    </w:p>
    <w:p>
      <w:r>
        <w:t>14 21</w:t>
      </w:r>
    </w:p>
    <w:p>
      <w:r>
        <w:t>8 21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3 MOVE 3 steps, direction S</w:t>
      </w:r>
    </w:p>
    <w:p>
      <w:r>
        <w:t>[1, 0]</w:t>
      </w:r>
    </w:p>
    <w:p>
      <w:r>
        <w:t>3</w:t>
      </w:r>
    </w:p>
    <w:p>
      <w:r>
        <w:t>MASK</w:t>
      </w:r>
    </w:p>
    <w:p>
      <w:r>
        <w:t>11 13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3 MOVE 4 steps, direction S</w:t>
      </w:r>
    </w:p>
    <w:p>
      <w:r>
        <w:t>[1, 0]</w:t>
      </w:r>
    </w:p>
    <w:p>
      <w:r>
        <w:t>4</w:t>
      </w:r>
    </w:p>
    <w:p>
      <w:r>
        <w:t>MASK</w:t>
      </w:r>
    </w:p>
    <w:p>
      <w:r>
        <w:t>15 13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2**********************************************************</w:t>
      </w:r>
    </w:p>
    <w:p>
      <w:r>
        <w:t>HINT 2</w:t>
      </w:r>
    </w:p>
    <w:p>
      <w:r>
        <w:t>7</w:t>
      </w:r>
    </w:p>
    <w:p>
      <w:r>
        <w:t>ROW</w:t>
      </w:r>
    </w:p>
    <w:p>
      <w:r>
        <w:t>14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2</w:t>
      </w:r>
    </w:p>
    <w:p>
      <w:r>
        <w:t>True</w:t>
      </w:r>
    </w:p>
    <w:p>
      <w:r>
        <w:t>MASK</w:t>
      </w:r>
    </w:p>
    <w:p>
      <w:r>
        <w:t>15 13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2 MOVE 2 steps, direction W</w:t>
      </w:r>
    </w:p>
    <w:p>
      <w:r>
        <w:t>[0, -1]</w:t>
      </w:r>
    </w:p>
    <w:p>
      <w:r>
        <w:t>2</w:t>
      </w:r>
    </w:p>
    <w:p>
      <w:r>
        <w:t>SMALL SCAN</w:t>
      </w:r>
    </w:p>
    <w:p>
      <w:r>
        <w:t>MASK</w:t>
      </w:r>
    </w:p>
    <w:p>
      <w:r>
        <w:t>15 11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